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18969-2023 i Sjöbo kommun</w:t>
      </w:r>
    </w:p>
    <w:p>
      <w:r>
        <w:t>Detta dokument behandlar höga naturvärden i avverkningsamälan A 18969-2023 i Sjöbo kommun. Denna avverkningsanmälan inkom 2023-04-28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kransrams (S), lundbräsma (S) och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18969-2023.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6173220, E 413458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