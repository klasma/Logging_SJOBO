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43832-2018 i Sjöbo kommun</w:t>
      </w:r>
    </w:p>
    <w:p>
      <w:r>
        <w:t>Detta dokument behandlar höga naturvärden i avverkningsamälan A 43832-2018 i Sjöbo kommun. Denna avverkningsanmälan inkom 2018-09-14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skogsveronika (NT), rutbläcksvamp (S) och vätteros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5313"/>
            <wp:docPr id="1" name="Picture 1"/>
            <wp:cNvGraphicFramePr>
              <a:graphicFrameLocks noChangeAspect="1"/>
            </wp:cNvGraphicFramePr>
            <a:graphic>
              <a:graphicData uri="http://schemas.openxmlformats.org/drawingml/2006/picture">
                <pic:pic>
                  <pic:nvPicPr>
                    <pic:cNvPr id="0" name="A 43832-2018.png"/>
                    <pic:cNvPicPr/>
                  </pic:nvPicPr>
                  <pic:blipFill>
                    <a:blip r:embed="rId16"/>
                    <a:stretch>
                      <a:fillRect/>
                    </a:stretch>
                  </pic:blipFill>
                  <pic:spPr>
                    <a:xfrm>
                      <a:off x="0" y="0"/>
                      <a:ext cx="5486400" cy="6435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6174186, E 411174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